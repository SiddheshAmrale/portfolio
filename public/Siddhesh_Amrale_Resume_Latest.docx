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E52DFE6" wp14:textId="77777777">
      <w:pPr>
        <w:pStyle w:val="Heading1"/>
      </w:pPr>
      <w:r>
        <w:t>Siddhesh Nitin Amrale</w:t>
      </w:r>
    </w:p>
    <w:p xmlns:wp14="http://schemas.microsoft.com/office/word/2010/wordml" w14:paraId="53B73C0F" wp14:textId="77777777">
      <w:r>
        <w:t>AI &amp; Cloud Infrastructure Engineer | LLM Integration | ETL &amp; DevOps | Azure • Databricks • GCP</w:t>
      </w:r>
    </w:p>
    <w:p xmlns:wp14="http://schemas.microsoft.com/office/word/2010/wordml" w:rsidP="3C23C556" w14:paraId="30F3808A" wp14:textId="643ED89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C23C556">
        <w:rPr/>
        <w:t>📧 Siddhesh.Amrale@gmail.com | 📱 973-438-8729 | 📍 Pittsburgh, PA</w:t>
      </w:r>
      <w:r>
        <w:br/>
      </w:r>
      <w:hyperlink r:id="R10774f157f66450f">
        <w:r w:rsidRPr="3C23C556" w:rsidR="3C23C5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Siddhesh Amrale | LinkedIn</w:t>
        </w:r>
      </w:hyperlink>
      <w:r w:rsidR="3C23C556">
        <w:rPr/>
        <w:t xml:space="preserve"> | </w:t>
      </w:r>
      <w:hyperlink r:id="R5e82d78a560a445d">
        <w:r w:rsidRPr="3C23C556" w:rsidR="3C23C55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SiddheshAmrale (Sid A)</w:t>
        </w:r>
      </w:hyperlink>
    </w:p>
    <w:p xmlns:wp14="http://schemas.microsoft.com/office/word/2010/wordml" w14:paraId="41731E4F" wp14:textId="77777777">
      <w:pPr>
        <w:pStyle w:val="Heading2"/>
      </w:pPr>
      <w:r>
        <w:t>SUMMARY</w:t>
      </w:r>
    </w:p>
    <w:p xmlns:wp14="http://schemas.microsoft.com/office/word/2010/wordml" w14:paraId="5E2ABAEE" wp14:textId="77777777">
      <w:r>
        <w:t>Versatile AI and Cloud Engineer with 4+ years of experience delivering LLM-integrated, cloud-native platforms across Azure, AWS, and GCP. Proven expertise in building real-time ingestion frameworks, ETL pipelines, and secure networked environments. Hands-on experience with LangChain, OpenAI, Azure OpenAI, Databricks, and KQL, enabling intelligent automation, retrieval-augmented generation (RAG), and AI observability. Adept at full-stack delivery using Go, Python, Java, React, and serverless architectures. Seek to lead intelligent infrastructure and platform engineering in AI-first companies.</w:t>
      </w:r>
    </w:p>
    <w:p xmlns:wp14="http://schemas.microsoft.com/office/word/2010/wordml" w14:paraId="6478A9B5" wp14:textId="77777777">
      <w:pPr>
        <w:pStyle w:val="Heading2"/>
      </w:pPr>
      <w:r>
        <w:t>CORE SKILLS</w:t>
      </w:r>
    </w:p>
    <w:p xmlns:wp14="http://schemas.microsoft.com/office/word/2010/wordml" w14:paraId="1A0C901C" wp14:textId="77777777">
      <w:r>
        <w:t>AI/LLM Tools: LangChain, OpenAI APIs, Hugging Face, Azure OpenAI, Prompt Engineering, RAG Systems</w:t>
      </w:r>
      <w:r>
        <w:br/>
      </w:r>
      <w:r>
        <w:t>Cloud Platforms: Azure (Functions, Synapse, ADX, VNets, NAT Gateway), AWS (EC2, Lambda), Google Cloud (GCP)</w:t>
      </w:r>
      <w:r>
        <w:br/>
      </w:r>
      <w:r>
        <w:t>Dev &amp; Infra: Databricks, Docker, Kubernetes, Terraform, Azure DevOps, Git, CI/CD, REST APIs</w:t>
      </w:r>
      <w:r>
        <w:br/>
      </w:r>
      <w:r>
        <w:t>Programming: Python, Go (Golang), Java, JavaScript, SQL, C#, C++</w:t>
      </w:r>
      <w:r>
        <w:br/>
      </w:r>
      <w:r>
        <w:t>Frameworks/Libraries: Spring Boot, .NET, Express, React, PrimeReact, Qt</w:t>
      </w:r>
      <w:r>
        <w:br/>
      </w:r>
      <w:r>
        <w:t>Data: KQL, MySQL, PostgreSQL, Cosmos DB, Oracle, SQL Server, ETL/ELT</w:t>
      </w:r>
    </w:p>
    <w:p xmlns:wp14="http://schemas.microsoft.com/office/word/2010/wordml" w14:paraId="168A1AEF" wp14:textId="77777777">
      <w:pPr>
        <w:pStyle w:val="Heading2"/>
      </w:pPr>
      <w:r>
        <w:t>PROFESSIONAL EXPERIENCE</w:t>
      </w:r>
    </w:p>
    <w:p xmlns:wp14="http://schemas.microsoft.com/office/word/2010/wordml" w14:paraId="0619B5B5" wp14:textId="77777777">
      <w:pPr>
        <w:pStyle w:val="ListBullet"/>
      </w:pPr>
      <w:r>
        <w:t>Allegheny County Airport Authority – Pittsburgh, PA</w:t>
      </w:r>
    </w:p>
    <w:p xmlns:wp14="http://schemas.microsoft.com/office/word/2010/wordml" w14:paraId="32BBFFEA" wp14:textId="77777777">
      <w:r>
        <w:t>AI &amp; Cloud Full Stack Engineer | Jan 2024 – Present</w:t>
      </w:r>
    </w:p>
    <w:p xmlns:wp14="http://schemas.microsoft.com/office/word/2010/wordml" w14:paraId="1EF41B69" wp14:textId="77777777">
      <w:r>
        <w:t>Tech: Azure, React, C#, Python, KQL, Databricks, LangChain, OpenAI</w:t>
      </w:r>
      <w:r>
        <w:br/>
      </w:r>
      <w:r>
        <w:t>- Designed and led the development of a serverless ingestion framework using Azure Functions for real-time telemetry data.</w:t>
      </w:r>
      <w:r>
        <w:br/>
      </w:r>
      <w:r>
        <w:t>- Integrated LangChain + OpenAI for AI-based alerting and summarization.</w:t>
      </w:r>
      <w:r>
        <w:br/>
      </w:r>
      <w:r>
        <w:t>- Architected ETL workflows in Databricks.</w:t>
      </w:r>
      <w:r>
        <w:br/>
      </w:r>
      <w:r>
        <w:t>- Built network-secure Azure Function environments using VNets and NAT Gateway.</w:t>
      </w:r>
      <w:r>
        <w:br/>
      </w:r>
      <w:r>
        <w:t>- Developed full-stack apps with secure Azure Entra ID (MSAL) authentication.</w:t>
      </w:r>
      <w:r>
        <w:br/>
      </w:r>
      <w:r>
        <w:t>- Delivered AI-assisted automation to classify anomaly patterns and generate alert prioritization.</w:t>
      </w:r>
    </w:p>
    <w:p xmlns:wp14="http://schemas.microsoft.com/office/word/2010/wordml" w14:paraId="277B8D94" wp14:textId="77777777">
      <w:pPr>
        <w:pStyle w:val="ListBullet"/>
      </w:pPr>
      <w:r>
        <w:t>Freddie Mac – Remote</w:t>
      </w:r>
    </w:p>
    <w:p xmlns:wp14="http://schemas.microsoft.com/office/word/2010/wordml" w14:paraId="1F786228" wp14:textId="77777777">
      <w:r>
        <w:t>Software Engineer | Sep 2022 – Nov 2023</w:t>
      </w:r>
    </w:p>
    <w:p xmlns:wp14="http://schemas.microsoft.com/office/word/2010/wordml" w14:paraId="7A173F65" wp14:textId="77777777">
      <w:r>
        <w:t>Tech: Java, Spring Boot, OAuth2, Node.js, GCP, REST APIs</w:t>
      </w:r>
      <w:r>
        <w:br/>
      </w:r>
      <w:r>
        <w:t>- Developed microservices using Spring Security with OAuth2.</w:t>
      </w:r>
      <w:r>
        <w:br/>
      </w:r>
      <w:r>
        <w:t>- Reduced crash-related incidents by 30%.</w:t>
      </w:r>
      <w:r>
        <w:br/>
      </w:r>
      <w:r>
        <w:t>- Introduced OpenAI-assisted error classification tools internally.</w:t>
      </w:r>
    </w:p>
    <w:p xmlns:wp14="http://schemas.microsoft.com/office/word/2010/wordml" w14:paraId="103C1312" wp14:textId="77777777">
      <w:pPr>
        <w:pStyle w:val="ListBullet"/>
      </w:pPr>
      <w:r>
        <w:t>Top Hat Software Technologies – Pune, India</w:t>
      </w:r>
    </w:p>
    <w:p xmlns:wp14="http://schemas.microsoft.com/office/word/2010/wordml" w14:paraId="1610EBA1" wp14:textId="77777777">
      <w:r>
        <w:t>Software Engineer | Jan 2019 – Jul 2021</w:t>
      </w:r>
    </w:p>
    <w:p xmlns:wp14="http://schemas.microsoft.com/office/word/2010/wordml" w14:paraId="207FB8CA" wp14:textId="77777777">
      <w:r>
        <w:t>Tech: C++, Qt, FFMPEG, JUnit</w:t>
      </w:r>
      <w:r>
        <w:br/>
      </w:r>
      <w:r>
        <w:t>- Built high-throughput media generation pipelines using C++ and FFMPEG.</w:t>
      </w:r>
      <w:r>
        <w:br/>
      </w:r>
      <w:r>
        <w:t>- Designed cross-platform video/audio call application with Qt.</w:t>
      </w:r>
      <w:r>
        <w:br/>
      </w:r>
      <w:r>
        <w:t>- Created developer onboarding programs and served as technical mentor.</w:t>
      </w:r>
    </w:p>
    <w:p xmlns:wp14="http://schemas.microsoft.com/office/word/2010/wordml" w14:paraId="546917AE" wp14:textId="77777777">
      <w:pPr>
        <w:pStyle w:val="Heading2"/>
      </w:pPr>
      <w:r>
        <w:t>CERTIFICATIONS</w:t>
      </w:r>
    </w:p>
    <w:p xmlns:wp14="http://schemas.microsoft.com/office/word/2010/wordml" w14:paraId="54C8978B" wp14:textId="77777777">
      <w:r>
        <w:t>- Microsoft Certified: Azure Developer Associate (AZ-204)</w:t>
      </w:r>
      <w:r>
        <w:br/>
      </w:r>
      <w:r>
        <w:t>- Microsoft Certified: Azure Administrator Associate (AZ-104)</w:t>
      </w:r>
    </w:p>
    <w:p xmlns:wp14="http://schemas.microsoft.com/office/word/2010/wordml" w14:paraId="07DEE553" wp14:textId="77777777">
      <w:pPr>
        <w:pStyle w:val="Heading2"/>
      </w:pPr>
      <w:r>
        <w:t>EDUCATION</w:t>
      </w:r>
    </w:p>
    <w:p xmlns:wp14="http://schemas.microsoft.com/office/word/2010/wordml" w14:paraId="047AA7FF" wp14:textId="77777777">
      <w:r>
        <w:t>Master of Science – Computer Science</w:t>
      </w:r>
    </w:p>
    <w:p xmlns:wp14="http://schemas.microsoft.com/office/word/2010/wordml" w14:paraId="7099855D" wp14:textId="77777777">
      <w:r>
        <w:t>New Jersey Institute of Technology (NJIT) | Sep 2021 – May 2023</w:t>
      </w:r>
    </w:p>
    <w:p xmlns:wp14="http://schemas.microsoft.com/office/word/2010/wordml" w14:paraId="5CCE067F" wp14:textId="77777777">
      <w:r>
        <w:t>Courses: Cloud Technologies, Data Mining, Web Development, Algorithms</w:t>
      </w:r>
    </w:p>
    <w:p xmlns:wp14="http://schemas.microsoft.com/office/word/2010/wordml" w14:paraId="7CD88794" wp14:textId="77777777">
      <w:r>
        <w:t>Bachelor of Engineering – Computer Science</w:t>
      </w:r>
    </w:p>
    <w:p xmlns:wp14="http://schemas.microsoft.com/office/word/2010/wordml" w14:paraId="5E6BB6FC" wp14:textId="77777777">
      <w:r>
        <w:t>Pune University, India | Jun 2015 – May 2019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0B42A3"/>
    <w:rsid w:val="3369C603"/>
    <w:rsid w:val="3C23C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AE214BA-50A2-44A2-A000-6163C9369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www.linkedin.com/in/siddheshnitinamrale/" TargetMode="External" Id="R10774f157f66450f" /><Relationship Type="http://schemas.openxmlformats.org/officeDocument/2006/relationships/hyperlink" Target="https://github.com/SiddheshAmrale" TargetMode="External" Id="R5e82d78a560a44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Siddhesh Amrale</lastModifiedBy>
  <revision>2</revision>
  <dcterms:created xsi:type="dcterms:W3CDTF">2013-12-23T23:15:00.0000000Z</dcterms:created>
  <dcterms:modified xsi:type="dcterms:W3CDTF">2025-07-27T18:30:19.8576876Z</dcterms:modified>
  <category/>
</coreProperties>
</file>