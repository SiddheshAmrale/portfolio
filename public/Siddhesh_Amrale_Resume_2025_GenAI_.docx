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324E984F" w14:paraId="144570F2" wp14:textId="71CF1100">
      <w:pPr>
        <w:pStyle w:val="NoSpacing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4E984F" w:rsidR="436D086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SIDDHESH AMRALE</w:t>
      </w:r>
      <w:r w:rsidRPr="324E984F" w:rsidR="4D6C85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|</w:t>
      </w:r>
      <w:r w:rsidRPr="324E984F" w:rsidR="1D8B1A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AI </w:t>
      </w:r>
      <w:r w:rsidRPr="324E984F" w:rsidR="55BD5B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ML </w:t>
      </w:r>
      <w:r w:rsidRPr="324E984F" w:rsidR="1D8B1A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&amp; Cloud Infrastructure Engineer | LLM Integration | ETL &amp; DevOps</w:t>
      </w:r>
    </w:p>
    <w:p xmlns:wp14="http://schemas.microsoft.com/office/word/2010/wordml" w:rsidP="324E984F" w14:paraId="718C7BCE" wp14:textId="7167C5BF">
      <w:pPr>
        <w:pStyle w:val="NoSpacing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hyperlink r:id="R9ec06c547cbc496d">
        <w:r w:rsidRPr="324E984F" w:rsidR="436D08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Siddhesh.Amrale@gmail.com|</w:t>
        </w:r>
      </w:hyperlink>
      <w:r w:rsidRPr="324E984F" w:rsidR="436D08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973-438-8729 | Pittsburgh, PA </w:t>
      </w:r>
    </w:p>
    <w:p xmlns:wp14="http://schemas.microsoft.com/office/word/2010/wordml" w:rsidP="2408C831" w14:paraId="6EB1345A" wp14:textId="4378B273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08C831" w:rsidR="64C050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LinkedIn: </w:t>
      </w:r>
      <w:hyperlink r:id="R8f878e5116084527">
        <w:r w:rsidRPr="2408C831" w:rsidR="5C670F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https://www.linkedin.com/in/siddheshnitinamrale/</w:t>
        </w:r>
        <w:r w:rsidRPr="2408C831" w:rsidR="3FA0A4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|</w:t>
        </w:r>
      </w:hyperlink>
      <w:r w:rsidRPr="2408C831" w:rsidR="3FA0A4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08C831" w:rsidR="2D3184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GitHub: </w:t>
      </w:r>
      <w:hyperlink r:id="R54fa655490a84aa6">
        <w:r w:rsidRPr="2408C831" w:rsidR="49753E6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https://github.com/SiddheshAmrale</w:t>
        </w:r>
      </w:hyperlink>
      <w:r w:rsidRPr="2408C831" w:rsidR="2D3184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08C831" w:rsidR="3FA0A4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hyperlink r:id="R65f503810c6248a1">
        <w:r w:rsidRPr="2408C831" w:rsidR="3FA0A4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Portfolio</w:t>
        </w:r>
      </w:hyperlink>
      <w:r w:rsidRPr="2408C831" w:rsidR="2D54F9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E984F" w14:paraId="41731E4F" wp14:textId="75F72B3D">
      <w:pPr>
        <w:pStyle w:val="NoSpacing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2408C831" w:rsidR="50185F2D">
        <w:rPr>
          <w:rFonts w:ascii="Calibri" w:hAnsi="Calibri" w:eastAsia="Calibri" w:cs="Calibri"/>
          <w:b w:val="1"/>
          <w:bCs w:val="1"/>
          <w:sz w:val="22"/>
          <w:szCs w:val="22"/>
        </w:rPr>
        <w:t>SUMMARY</w:t>
      </w:r>
    </w:p>
    <w:p w:rsidR="2A54DE57" w:rsidP="2408C831" w:rsidRDefault="2A54DE57" w14:paraId="76378B1A" w14:textId="57EBB79B">
      <w:pPr>
        <w:ind w:left="0"/>
        <w:jc w:val="left"/>
      </w:pPr>
      <w:r w:rsidRPr="2408C831" w:rsidR="77AC05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Azure-certified AI/Cloud Engineer with 5+ years of experience</w:t>
      </w:r>
      <w:r w:rsidRPr="2408C831" w:rsidR="77AC0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delivering $400K+ annual savings, 60% latency reduction, and enterprise-scale </w:t>
      </w:r>
      <w:r w:rsidRPr="2408C831" w:rsidR="77AC058B">
        <w:rPr>
          <w:rFonts w:ascii="Calibri" w:hAnsi="Calibri" w:eastAsia="Calibri" w:cs="Calibri"/>
          <w:noProof w:val="0"/>
          <w:sz w:val="22"/>
          <w:szCs w:val="22"/>
          <w:lang w:val="en-US"/>
        </w:rPr>
        <w:t>GenAI</w:t>
      </w:r>
      <w:r w:rsidRPr="2408C831" w:rsidR="77AC0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automation. Specialized in </w:t>
      </w:r>
      <w:r w:rsidRPr="2408C831" w:rsidR="77AC05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LLM integration, event-driven pipelines, and multi-cloud deployments (Azure, GCP, AWS)</w:t>
      </w:r>
      <w:r w:rsidRPr="2408C831" w:rsidR="77AC0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Proven </w:t>
      </w:r>
      <w:r w:rsidRPr="2408C831" w:rsidR="77AC058B">
        <w:rPr>
          <w:rFonts w:ascii="Calibri" w:hAnsi="Calibri" w:eastAsia="Calibri" w:cs="Calibri"/>
          <w:noProof w:val="0"/>
          <w:sz w:val="22"/>
          <w:szCs w:val="22"/>
          <w:lang w:val="en-US"/>
        </w:rPr>
        <w:t>track record</w:t>
      </w:r>
      <w:r w:rsidRPr="2408C831" w:rsidR="77AC0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designing </w:t>
      </w:r>
      <w:r w:rsidRPr="2408C831" w:rsidR="77AC05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secure, production-ready AI assistants and infrastructure</w:t>
      </w:r>
      <w:r w:rsidRPr="2408C831" w:rsidR="77AC0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powering 800+ enterprise users</w:t>
      </w:r>
      <w:r w:rsidRPr="2408C831" w:rsidR="03B52F15">
        <w:rPr>
          <w:rFonts w:ascii="Calibri" w:hAnsi="Calibri" w:eastAsia="Calibri" w:cs="Calibri"/>
          <w:noProof w:val="0"/>
          <w:sz w:val="22"/>
          <w:szCs w:val="22"/>
          <w:lang w:val="en-US"/>
        </w:rPr>
        <w:t>, while leading cost-savings and AI adoption initiatives across teams.</w:t>
      </w:r>
    </w:p>
    <w:p w:rsidR="4633395C" w:rsidP="324E984F" w:rsidRDefault="4633395C" w14:paraId="29D75386" w14:textId="502C490A">
      <w:pPr>
        <w:pStyle w:val="NoSpacing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2408C831" w:rsidR="50185F2D">
        <w:rPr>
          <w:rFonts w:ascii="Calibri" w:hAnsi="Calibri" w:eastAsia="Calibri" w:cs="Calibri"/>
          <w:b w:val="1"/>
          <w:bCs w:val="1"/>
          <w:sz w:val="22"/>
          <w:szCs w:val="22"/>
        </w:rPr>
        <w:t>TECHNICAL SKILLS</w:t>
      </w:r>
    </w:p>
    <w:p w:rsidR="716DA9CB" w:rsidRDefault="716DA9CB" w14:paraId="31E422A9" w14:textId="215D5494">
      <w:r w:rsidRPr="2408C831" w:rsidR="716DA9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AI/ML &amp; Data:</w:t>
      </w:r>
      <w:r w:rsidRPr="2408C831" w:rsidR="716DA9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Generative AI, RAG, </w:t>
      </w:r>
      <w:r w:rsidRPr="2408C831" w:rsidR="716DA9CB">
        <w:rPr>
          <w:rFonts w:ascii="Calibri" w:hAnsi="Calibri" w:eastAsia="Calibri" w:cs="Calibri"/>
          <w:noProof w:val="0"/>
          <w:sz w:val="22"/>
          <w:szCs w:val="22"/>
          <w:lang w:val="en-US"/>
        </w:rPr>
        <w:t>LangChain</w:t>
      </w:r>
      <w:r w:rsidRPr="2408C831" w:rsidR="716DA9CB">
        <w:rPr>
          <w:rFonts w:ascii="Calibri" w:hAnsi="Calibri" w:eastAsia="Calibri" w:cs="Calibri"/>
          <w:noProof w:val="0"/>
          <w:sz w:val="22"/>
          <w:szCs w:val="22"/>
          <w:lang w:val="en-US"/>
        </w:rPr>
        <w:t>, Hugging Face, Azure OpenAI, Databricks</w:t>
      </w:r>
      <w:r>
        <w:br/>
      </w:r>
      <w:r w:rsidRPr="2408C831" w:rsidR="716DA9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Cloud &amp; DevOps:</w:t>
      </w:r>
      <w:r w:rsidRPr="2408C831" w:rsidR="716DA9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Azure, AWS, GCP, Docker, Kubernetes, Terraform, CI/CD</w:t>
      </w:r>
      <w:r>
        <w:br/>
      </w:r>
      <w:r w:rsidRPr="2408C831" w:rsidR="716DA9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Programming &amp; Frameworks:</w:t>
      </w:r>
      <w:r w:rsidRPr="2408C831" w:rsidR="716DA9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Python, Go, Java, C#, JavaScript, Angular, React, .NET, Spring Boot, Express.js</w:t>
      </w:r>
      <w:r>
        <w:br/>
      </w:r>
      <w:r w:rsidRPr="2408C831" w:rsidR="716DA9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Databases:</w:t>
      </w:r>
      <w:r w:rsidRPr="2408C831" w:rsidR="716DA9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MySQL, PostgreSQL, Cosmos DB, Oracle, NoSQL</w:t>
      </w:r>
    </w:p>
    <w:p w:rsidR="4633395C" w:rsidP="324E984F" w:rsidRDefault="4633395C" w14:paraId="44D11957" w14:textId="1F4164A4">
      <w:pPr>
        <w:pStyle w:val="NoSpacing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EXPERIENCE</w:t>
      </w:r>
    </w:p>
    <w:p w:rsidR="4633395C" w:rsidP="324E984F" w:rsidRDefault="4633395C" w14:paraId="5C7B161F" w14:textId="6C3DB3DD">
      <w:pPr>
        <w:pStyle w:val="NoSpacing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Azure Infrastructure &amp; Cloud Full Stack Engineer</w:t>
      </w:r>
      <w:r>
        <w:br/>
      </w: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Allegheny County Airport Authority – Pittsburgh, PA | Jan 2024 – Present</w:t>
      </w:r>
    </w:p>
    <w:p xmlns:wp14="http://schemas.microsoft.com/office/word/2010/wordml" w:rsidP="324E984F" w14:paraId="70368217" wp14:textId="6E576EA1">
      <w:pPr>
        <w:pStyle w:val="NoSpacing"/>
        <w:numPr>
          <w:ilvl w:val="0"/>
          <w:numId w:val="17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>Reduced real-time ingestion latency 60% by architecting Azure Functions + Event Hub pipeline.</w:t>
      </w:r>
    </w:p>
    <w:p xmlns:wp14="http://schemas.microsoft.com/office/word/2010/wordml" w:rsidP="324E984F" w14:paraId="7ED4BFBA" wp14:textId="71767F82">
      <w:pPr>
        <w:pStyle w:val="NoSpacing"/>
        <w:numPr>
          <w:ilvl w:val="0"/>
          <w:numId w:val="17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>Delivered $400K annual savings by replacing Data Factory pipelines with serverless</w:t>
      </w:r>
      <w:r w:rsidRPr="324E984F" w:rsidR="68E272D5">
        <w:rPr>
          <w:rFonts w:ascii="Calibri" w:hAnsi="Calibri" w:eastAsia="Calibri" w:cs="Calibri"/>
          <w:sz w:val="22"/>
          <w:szCs w:val="22"/>
        </w:rPr>
        <w:t xml:space="preserve"> </w:t>
      </w:r>
      <w:r w:rsidRPr="324E984F" w:rsidR="4633395C">
        <w:rPr>
          <w:rFonts w:ascii="Calibri" w:hAnsi="Calibri" w:eastAsia="Calibri" w:cs="Calibri"/>
          <w:sz w:val="22"/>
          <w:szCs w:val="22"/>
        </w:rPr>
        <w:t>architecture.</w:t>
      </w:r>
    </w:p>
    <w:p xmlns:wp14="http://schemas.microsoft.com/office/word/2010/wordml" w:rsidP="2408C831" w14:paraId="68D14BD5" wp14:textId="35DD6166">
      <w:pPr>
        <w:pStyle w:val="NoSpacing"/>
        <w:numPr>
          <w:ilvl w:val="0"/>
          <w:numId w:val="17"/>
        </w:numPr>
        <w:rPr>
          <w:rFonts w:ascii="Calibri" w:hAnsi="Calibri" w:eastAsia="Calibri" w:cs="Calibri"/>
          <w:sz w:val="22"/>
          <w:szCs w:val="22"/>
        </w:rPr>
      </w:pPr>
      <w:r w:rsidRPr="2408C831" w:rsidR="4FB60E45">
        <w:rPr>
          <w:rFonts w:ascii="Calibri" w:hAnsi="Calibri" w:eastAsia="Calibri" w:cs="Calibri"/>
          <w:sz w:val="22"/>
          <w:szCs w:val="22"/>
        </w:rPr>
        <w:t>Increased incident triage speed 40% via a Generative AI-powered anomaly detection and summarization assistant</w:t>
      </w:r>
      <w:r w:rsidRPr="2408C831" w:rsidR="199CB579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324E984F" w14:paraId="70FC755E" wp14:textId="1586C2E8">
      <w:pPr>
        <w:pStyle w:val="NoSpacing"/>
        <w:numPr>
          <w:ilvl w:val="0"/>
          <w:numId w:val="17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 xml:space="preserve">Designed secure Azure infrastructure using </w:t>
      </w:r>
      <w:r w:rsidRPr="324E984F" w:rsidR="4F90EE50">
        <w:rPr>
          <w:rFonts w:ascii="Calibri" w:hAnsi="Calibri" w:eastAsia="Calibri" w:cs="Calibri"/>
          <w:sz w:val="22"/>
          <w:szCs w:val="22"/>
        </w:rPr>
        <w:t>V</w:t>
      </w:r>
      <w:r w:rsidRPr="324E984F" w:rsidR="0DFD25FE">
        <w:rPr>
          <w:rFonts w:ascii="Calibri" w:hAnsi="Calibri" w:eastAsia="Calibri" w:cs="Calibri"/>
          <w:sz w:val="22"/>
          <w:szCs w:val="22"/>
        </w:rPr>
        <w:t>N</w:t>
      </w:r>
      <w:r w:rsidRPr="324E984F" w:rsidR="4F90EE50">
        <w:rPr>
          <w:rFonts w:ascii="Calibri" w:hAnsi="Calibri" w:eastAsia="Calibri" w:cs="Calibri"/>
          <w:sz w:val="22"/>
          <w:szCs w:val="22"/>
        </w:rPr>
        <w:t>et</w:t>
      </w:r>
      <w:r w:rsidRPr="324E984F" w:rsidR="4633395C">
        <w:rPr>
          <w:rFonts w:ascii="Calibri" w:hAnsi="Calibri" w:eastAsia="Calibri" w:cs="Calibri"/>
          <w:sz w:val="22"/>
          <w:szCs w:val="22"/>
        </w:rPr>
        <w:t>, Service Bus, Event Grid, Load Balancer.</w:t>
      </w:r>
    </w:p>
    <w:p w:rsidR="0CC9918E" w:rsidP="324E984F" w:rsidRDefault="0CC9918E" w14:paraId="51312F83" w14:textId="2903AEC4">
      <w:pPr>
        <w:pStyle w:val="NoSpacing"/>
        <w:numPr>
          <w:ilvl w:val="0"/>
          <w:numId w:val="17"/>
        </w:numPr>
        <w:rPr>
          <w:rFonts w:ascii="Calibri" w:hAnsi="Calibri" w:eastAsia="Calibri" w:cs="Calibri"/>
          <w:sz w:val="22"/>
          <w:szCs w:val="22"/>
        </w:rPr>
      </w:pPr>
      <w:r w:rsidRPr="324E984F" w:rsidR="0CC9918E">
        <w:rPr>
          <w:rFonts w:ascii="Calibri" w:hAnsi="Calibri" w:eastAsia="Calibri" w:cs="Calibri"/>
          <w:sz w:val="22"/>
          <w:szCs w:val="22"/>
        </w:rPr>
        <w:t xml:space="preserve">Built secure full-stack apps with Entra </w:t>
      </w:r>
      <w:r w:rsidRPr="324E984F" w:rsidR="298D35DC">
        <w:rPr>
          <w:rFonts w:ascii="Calibri" w:hAnsi="Calibri" w:eastAsia="Calibri" w:cs="Calibri"/>
          <w:sz w:val="22"/>
          <w:szCs w:val="22"/>
        </w:rPr>
        <w:t xml:space="preserve">ID </w:t>
      </w:r>
      <w:r w:rsidRPr="324E984F" w:rsidR="0CC9918E">
        <w:rPr>
          <w:rFonts w:ascii="Calibri" w:hAnsi="Calibri" w:eastAsia="Calibri" w:cs="Calibri"/>
          <w:sz w:val="22"/>
          <w:szCs w:val="22"/>
        </w:rPr>
        <w:t xml:space="preserve">(MSAL) SSO, enabling seamless access for </w:t>
      </w:r>
      <w:r w:rsidRPr="324E984F" w:rsidR="659D4020">
        <w:rPr>
          <w:rFonts w:ascii="Calibri" w:hAnsi="Calibri" w:eastAsia="Calibri" w:cs="Calibri"/>
          <w:sz w:val="22"/>
          <w:szCs w:val="22"/>
        </w:rPr>
        <w:t>800</w:t>
      </w:r>
      <w:r w:rsidRPr="324E984F" w:rsidR="0CC9918E">
        <w:rPr>
          <w:rFonts w:ascii="Calibri" w:hAnsi="Calibri" w:eastAsia="Calibri" w:cs="Calibri"/>
          <w:sz w:val="22"/>
          <w:szCs w:val="22"/>
        </w:rPr>
        <w:t xml:space="preserve">+ enterprise users. </w:t>
      </w:r>
    </w:p>
    <w:p w:rsidR="4633395C" w:rsidP="324E984F" w:rsidRDefault="4633395C" w14:paraId="252C089A" w14:textId="7F6C184C">
      <w:pPr>
        <w:pStyle w:val="NoSpacing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324E984F" w14:paraId="350F0B55" wp14:textId="77777777" w14:noSpellErr="1">
      <w:pPr>
        <w:pStyle w:val="NoSpacing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Software Engineer</w:t>
      </w:r>
      <w:r>
        <w:br/>
      </w: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Freddie Mac – Remote | Sep 2022 – Nov 2023</w:t>
      </w:r>
    </w:p>
    <w:p xmlns:wp14="http://schemas.microsoft.com/office/word/2010/wordml" w:rsidP="324E984F" w14:paraId="3F971722" wp14:textId="3AB282C9">
      <w:pPr>
        <w:pStyle w:val="NoSpacing"/>
        <w:numPr>
          <w:ilvl w:val="0"/>
          <w:numId w:val="18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>Improved system uptime 30% through fault-tolerant architecture and failover logic.</w:t>
      </w:r>
    </w:p>
    <w:p xmlns:wp14="http://schemas.microsoft.com/office/word/2010/wordml" w:rsidP="324E984F" w14:paraId="66E4E3EE" wp14:textId="3FCBF226">
      <w:pPr>
        <w:pStyle w:val="NoSpacing"/>
        <w:numPr>
          <w:ilvl w:val="0"/>
          <w:numId w:val="18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>Led migration to Docker + GCP, improving deployment speed 35%.</w:t>
      </w:r>
    </w:p>
    <w:p xmlns:wp14="http://schemas.microsoft.com/office/word/2010/wordml" w:rsidP="324E984F" w14:paraId="06CCC51C" wp14:textId="4BF40D25">
      <w:pPr>
        <w:pStyle w:val="NoSpacing"/>
        <w:numPr>
          <w:ilvl w:val="0"/>
          <w:numId w:val="18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>Enhanced microservice security with OAuth2, meeting compliance standards.</w:t>
      </w:r>
    </w:p>
    <w:p w:rsidR="4633395C" w:rsidP="324E984F" w:rsidRDefault="4633395C" w14:paraId="38444A95" w14:textId="38C26B71">
      <w:pPr>
        <w:pStyle w:val="NoSpacing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324E984F" w14:paraId="0A49C124" wp14:textId="77777777" w14:noSpellErr="1">
      <w:pPr>
        <w:pStyle w:val="NoSpacing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Software Engineer</w:t>
      </w:r>
      <w:r>
        <w:br/>
      </w: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Top Hat Software Technologies – Pune, India | Jan 2019 – Jul 2021</w:t>
      </w:r>
    </w:p>
    <w:p xmlns:wp14="http://schemas.microsoft.com/office/word/2010/wordml" w:rsidP="324E984F" w14:paraId="762C2CC4" wp14:textId="27E93FC2">
      <w:pPr>
        <w:pStyle w:val="NoSpacing"/>
        <w:numPr>
          <w:ilvl w:val="0"/>
          <w:numId w:val="19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>Scaled cross-platform media app to 10K+ monthly users with 1:1 video/audio calls.</w:t>
      </w:r>
    </w:p>
    <w:p xmlns:wp14="http://schemas.microsoft.com/office/word/2010/wordml" w:rsidP="324E984F" w14:paraId="61C97155" wp14:textId="1056412E">
      <w:pPr>
        <w:pStyle w:val="NoSpacing"/>
        <w:numPr>
          <w:ilvl w:val="0"/>
          <w:numId w:val="19"/>
        </w:numPr>
        <w:rPr>
          <w:rFonts w:ascii="Calibri" w:hAnsi="Calibri" w:eastAsia="Calibri" w:cs="Calibri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sz w:val="22"/>
          <w:szCs w:val="22"/>
        </w:rPr>
        <w:t>Boosted video rendering speed 50% via C++/FFMPEG optimization.</w:t>
      </w:r>
    </w:p>
    <w:p w:rsidR="047B009D" w:rsidP="324E984F" w:rsidRDefault="047B009D" w14:paraId="602B2036" w14:textId="7860EDD7">
      <w:pPr>
        <w:pStyle w:val="NoSpacing"/>
        <w:numPr>
          <w:ilvl w:val="0"/>
          <w:numId w:val="19"/>
        </w:numPr>
        <w:rPr>
          <w:rFonts w:ascii="Calibri" w:hAnsi="Calibri" w:eastAsia="Calibri" w:cs="Calibri"/>
          <w:sz w:val="22"/>
          <w:szCs w:val="22"/>
        </w:rPr>
      </w:pPr>
      <w:r w:rsidRPr="324E984F" w:rsidR="047B009D">
        <w:rPr>
          <w:rFonts w:ascii="Calibri" w:hAnsi="Calibri" w:eastAsia="Calibri" w:cs="Calibri"/>
          <w:sz w:val="22"/>
          <w:szCs w:val="22"/>
        </w:rPr>
        <w:t>Best mentor award at Top Hat for mentoring 15+ interns</w:t>
      </w:r>
    </w:p>
    <w:p w:rsidR="4633395C" w:rsidP="324E984F" w:rsidRDefault="4633395C" w14:paraId="2C952EED" w14:textId="07CAF67D">
      <w:pPr>
        <w:pStyle w:val="NoSpacing"/>
        <w:rPr>
          <w:rFonts w:ascii="Calibri" w:hAnsi="Calibri" w:eastAsia="Calibri" w:cs="Calibri"/>
          <w:sz w:val="22"/>
          <w:szCs w:val="22"/>
        </w:rPr>
      </w:pPr>
    </w:p>
    <w:p w:rsidR="334A8807" w:rsidP="324E984F" w:rsidRDefault="334A8807" w14:paraId="290FD3F1" w14:noSpellErr="1">
      <w:pPr>
        <w:pStyle w:val="NoSpacing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2408C831" w:rsidR="2B21410D">
        <w:rPr>
          <w:rFonts w:ascii="Calibri" w:hAnsi="Calibri" w:eastAsia="Calibri" w:cs="Calibri"/>
          <w:b w:val="1"/>
          <w:bCs w:val="1"/>
          <w:sz w:val="22"/>
          <w:szCs w:val="22"/>
        </w:rPr>
        <w:t>CERTIFICATIONS</w:t>
      </w:r>
    </w:p>
    <w:p w:rsidR="4AC76B80" w:rsidP="2408C831" w:rsidRDefault="4AC76B80" w14:paraId="3659C6DF" w14:textId="6C4E50B9">
      <w:pPr>
        <w:pStyle w:val="NoSpacing"/>
        <w:numPr>
          <w:ilvl w:val="0"/>
          <w:numId w:val="20"/>
        </w:numPr>
        <w:rPr>
          <w:rFonts w:ascii="Calibri" w:hAnsi="Calibri" w:eastAsia="Calibri" w:cs="Calibri"/>
          <w:color w:val="auto"/>
          <w:sz w:val="22"/>
          <w:szCs w:val="22"/>
        </w:rPr>
      </w:pPr>
      <w:hyperlink r:id="R706244bb7cc54832">
        <w:r w:rsidRPr="2408C831" w:rsidR="4AC76B80">
          <w:rPr>
            <w:rStyle w:val="Hyperlink"/>
            <w:rFonts w:ascii="Calibri" w:hAnsi="Calibri" w:eastAsia="Calibri" w:cs="Calibri"/>
            <w:sz w:val="22"/>
            <w:szCs w:val="22"/>
          </w:rPr>
          <w:t>Microsoft Azure AI Engineer Associate (AI-104)</w:t>
        </w:r>
      </w:hyperlink>
    </w:p>
    <w:p w:rsidR="334A8807" w:rsidP="324E984F" w:rsidRDefault="334A8807" w14:paraId="50869864" w14:textId="13D08EAB">
      <w:pPr>
        <w:pStyle w:val="NoSpacing"/>
        <w:numPr>
          <w:ilvl w:val="0"/>
          <w:numId w:val="20"/>
        </w:numPr>
        <w:rPr>
          <w:rFonts w:ascii="Calibri" w:hAnsi="Calibri" w:eastAsia="Calibri" w:cs="Calibri"/>
          <w:color w:val="auto"/>
          <w:sz w:val="22"/>
          <w:szCs w:val="22"/>
        </w:rPr>
      </w:pPr>
      <w:hyperlink r:id="R1bda542354794420">
        <w:r w:rsidRPr="324E984F" w:rsidR="334A8807">
          <w:rPr>
            <w:rStyle w:val="Hyperlink"/>
            <w:rFonts w:ascii="Calibri" w:hAnsi="Calibri" w:eastAsia="Calibri" w:cs="Calibri"/>
            <w:sz w:val="22"/>
            <w:szCs w:val="22"/>
          </w:rPr>
          <w:t>Microsoft Azure Developer Associate (AZ-204)</w:t>
        </w:r>
      </w:hyperlink>
    </w:p>
    <w:p w:rsidR="334A8807" w:rsidP="324E984F" w:rsidRDefault="334A8807" w14:paraId="11B41AB9" w14:textId="11D5AE08">
      <w:pPr>
        <w:pStyle w:val="NoSpacing"/>
        <w:numPr>
          <w:ilvl w:val="0"/>
          <w:numId w:val="20"/>
        </w:numPr>
        <w:rPr>
          <w:rFonts w:ascii="Calibri" w:hAnsi="Calibri" w:eastAsia="Calibri" w:cs="Calibri"/>
          <w:color w:val="auto"/>
          <w:sz w:val="22"/>
          <w:szCs w:val="22"/>
        </w:rPr>
      </w:pPr>
      <w:hyperlink r:id="R765f6869a10d42e9">
        <w:r w:rsidRPr="2408C831" w:rsidR="2B21410D">
          <w:rPr>
            <w:rStyle w:val="Hyperlink"/>
            <w:rFonts w:ascii="Calibri" w:hAnsi="Calibri" w:eastAsia="Calibri" w:cs="Calibri"/>
            <w:sz w:val="22"/>
            <w:szCs w:val="22"/>
          </w:rPr>
          <w:t>Microsoft Azure Administrator Associate (AZ-104)</w:t>
        </w:r>
      </w:hyperlink>
    </w:p>
    <w:p w:rsidR="4633395C" w:rsidP="2408C831" w:rsidRDefault="4633395C" w14:paraId="1939C321" w14:textId="47733843">
      <w:pPr>
        <w:pStyle w:val="NoSpacing"/>
        <w:ind w:left="360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324E984F" w14:paraId="07DEE553" wp14:textId="77777777" w14:noSpellErr="1">
      <w:pPr>
        <w:pStyle w:val="NoSpacing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24E984F" w:rsidR="4633395C">
        <w:rPr>
          <w:rFonts w:ascii="Calibri" w:hAnsi="Calibri" w:eastAsia="Calibri" w:cs="Calibri"/>
          <w:b w:val="1"/>
          <w:bCs w:val="1"/>
          <w:sz w:val="22"/>
          <w:szCs w:val="22"/>
        </w:rPr>
        <w:t>EDUCATION</w:t>
      </w:r>
    </w:p>
    <w:p w:rsidR="50185F2D" w:rsidP="2408C831" w:rsidRDefault="50185F2D" w14:paraId="354FD758" w14:textId="76858F32">
      <w:pPr>
        <w:pStyle w:val="NoSpacing"/>
        <w:rPr>
          <w:rFonts w:ascii="Calibri" w:hAnsi="Calibri" w:eastAsia="Calibri" w:cs="Calibri"/>
          <w:sz w:val="22"/>
          <w:szCs w:val="22"/>
        </w:rPr>
      </w:pPr>
      <w:r w:rsidRPr="2408C831" w:rsidR="50185F2D">
        <w:rPr>
          <w:rFonts w:ascii="Calibri" w:hAnsi="Calibri" w:eastAsia="Calibri" w:cs="Calibri"/>
          <w:sz w:val="22"/>
          <w:szCs w:val="22"/>
        </w:rPr>
        <w:t>M.S.</w:t>
      </w:r>
      <w:r w:rsidRPr="2408C831" w:rsidR="37CC894B">
        <w:rPr>
          <w:rFonts w:ascii="Calibri" w:hAnsi="Calibri" w:eastAsia="Calibri" w:cs="Calibri"/>
          <w:sz w:val="22"/>
          <w:szCs w:val="22"/>
        </w:rPr>
        <w:t xml:space="preserve"> </w:t>
      </w:r>
      <w:r w:rsidRPr="2408C831" w:rsidR="50185F2D">
        <w:rPr>
          <w:rFonts w:ascii="Calibri" w:hAnsi="Calibri" w:eastAsia="Calibri" w:cs="Calibri"/>
          <w:sz w:val="22"/>
          <w:szCs w:val="22"/>
        </w:rPr>
        <w:t>Computer Science – New Jersey Institute of Technology | Sep 2021 – May 2023</w:t>
      </w:r>
      <w:r>
        <w:br/>
      </w:r>
    </w:p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9687e9f81d34fb9"/>
      <w:footerReference w:type="default" r:id="R1ac952f187f441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633395C" w:rsidTr="4633395C" w14:paraId="2A71E4C9">
      <w:trPr>
        <w:trHeight w:val="300"/>
      </w:trPr>
      <w:tc>
        <w:tcPr>
          <w:tcW w:w="2880" w:type="dxa"/>
          <w:tcMar/>
        </w:tcPr>
        <w:p w:rsidR="4633395C" w:rsidP="4633395C" w:rsidRDefault="4633395C" w14:paraId="0A28DF21" w14:textId="66E1C48D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633395C" w:rsidP="4633395C" w:rsidRDefault="4633395C" w14:paraId="65F17DE3" w14:textId="6A5D45F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633395C" w:rsidP="4633395C" w:rsidRDefault="4633395C" w14:paraId="7C95CEDE" w14:textId="6EE480D7">
          <w:pPr>
            <w:pStyle w:val="Header"/>
            <w:bidi w:val="0"/>
            <w:ind w:right="-115"/>
            <w:jc w:val="right"/>
          </w:pPr>
        </w:p>
      </w:tc>
    </w:tr>
  </w:tbl>
  <w:p w:rsidR="4633395C" w:rsidP="4633395C" w:rsidRDefault="4633395C" w14:paraId="4DAB4C80" w14:textId="1756AF7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633395C" w:rsidTr="4633395C" w14:paraId="324F9057">
      <w:trPr>
        <w:trHeight w:val="300"/>
      </w:trPr>
      <w:tc>
        <w:tcPr>
          <w:tcW w:w="2880" w:type="dxa"/>
          <w:tcMar/>
        </w:tcPr>
        <w:p w:rsidR="4633395C" w:rsidP="4633395C" w:rsidRDefault="4633395C" w14:paraId="25D73EB7" w14:textId="1696FF0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633395C" w:rsidP="4633395C" w:rsidRDefault="4633395C" w14:paraId="1D0E4BEE" w14:textId="23943B9D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633395C" w:rsidP="4633395C" w:rsidRDefault="4633395C" w14:paraId="21C6FA4E" w14:textId="31E5386B">
          <w:pPr>
            <w:pStyle w:val="Header"/>
            <w:bidi w:val="0"/>
            <w:ind w:right="-115"/>
            <w:jc w:val="right"/>
          </w:pPr>
        </w:p>
      </w:tc>
    </w:tr>
  </w:tbl>
  <w:p w:rsidR="4633395C" w:rsidP="4633395C" w:rsidRDefault="4633395C" w14:paraId="25E369BE" w14:textId="7E24502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0">
    <w:nsid w:val="727c8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f07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d70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fcd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a69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1a76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96f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e6e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7cd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b07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361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351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3F4D"/>
    <w:rsid w:val="00DF3F4D"/>
    <w:rsid w:val="00FC693F"/>
    <w:rsid w:val="01F571E8"/>
    <w:rsid w:val="021EEC69"/>
    <w:rsid w:val="03B52F15"/>
    <w:rsid w:val="047B009D"/>
    <w:rsid w:val="04C94C31"/>
    <w:rsid w:val="0739D031"/>
    <w:rsid w:val="0739D031"/>
    <w:rsid w:val="0747341B"/>
    <w:rsid w:val="07876015"/>
    <w:rsid w:val="08524E2E"/>
    <w:rsid w:val="088BF313"/>
    <w:rsid w:val="08A7D096"/>
    <w:rsid w:val="0A5CE305"/>
    <w:rsid w:val="0AC96CA2"/>
    <w:rsid w:val="0C3EDC5A"/>
    <w:rsid w:val="0C64A2AE"/>
    <w:rsid w:val="0CC476E5"/>
    <w:rsid w:val="0CC9918E"/>
    <w:rsid w:val="0D677656"/>
    <w:rsid w:val="0DA7C099"/>
    <w:rsid w:val="0DCF06DE"/>
    <w:rsid w:val="0DFD25FE"/>
    <w:rsid w:val="0E48C173"/>
    <w:rsid w:val="0FEA3616"/>
    <w:rsid w:val="1285DDB9"/>
    <w:rsid w:val="12D75308"/>
    <w:rsid w:val="132BCCC3"/>
    <w:rsid w:val="133FC43F"/>
    <w:rsid w:val="13BBABE5"/>
    <w:rsid w:val="1419E02B"/>
    <w:rsid w:val="14C61A40"/>
    <w:rsid w:val="17BDFD0C"/>
    <w:rsid w:val="17CC47F4"/>
    <w:rsid w:val="199CB579"/>
    <w:rsid w:val="19A7C857"/>
    <w:rsid w:val="1A1A5E5D"/>
    <w:rsid w:val="1BC54B57"/>
    <w:rsid w:val="1BC54B57"/>
    <w:rsid w:val="1C91EF01"/>
    <w:rsid w:val="1D61B5AD"/>
    <w:rsid w:val="1D8B1AF7"/>
    <w:rsid w:val="1EBDF9BC"/>
    <w:rsid w:val="1EBDF9BC"/>
    <w:rsid w:val="1F981BDC"/>
    <w:rsid w:val="1FC245E1"/>
    <w:rsid w:val="207DC212"/>
    <w:rsid w:val="219C766C"/>
    <w:rsid w:val="21D5E569"/>
    <w:rsid w:val="2408C831"/>
    <w:rsid w:val="26861329"/>
    <w:rsid w:val="26FF9D6F"/>
    <w:rsid w:val="290693A1"/>
    <w:rsid w:val="298D35DC"/>
    <w:rsid w:val="2A350D0D"/>
    <w:rsid w:val="2A3D7852"/>
    <w:rsid w:val="2A54DE57"/>
    <w:rsid w:val="2AC51F3C"/>
    <w:rsid w:val="2AE70B2D"/>
    <w:rsid w:val="2B21410D"/>
    <w:rsid w:val="2B538592"/>
    <w:rsid w:val="2BB84DBA"/>
    <w:rsid w:val="2C303452"/>
    <w:rsid w:val="2D31849F"/>
    <w:rsid w:val="2D54F9EC"/>
    <w:rsid w:val="2EA0DBDE"/>
    <w:rsid w:val="2F69B44A"/>
    <w:rsid w:val="2FC890F7"/>
    <w:rsid w:val="3077C73A"/>
    <w:rsid w:val="30BEDB0E"/>
    <w:rsid w:val="3164816B"/>
    <w:rsid w:val="3172E398"/>
    <w:rsid w:val="32179463"/>
    <w:rsid w:val="3247F184"/>
    <w:rsid w:val="324E984F"/>
    <w:rsid w:val="32E5191B"/>
    <w:rsid w:val="32E5191B"/>
    <w:rsid w:val="332F4AF0"/>
    <w:rsid w:val="334976F6"/>
    <w:rsid w:val="334976F6"/>
    <w:rsid w:val="334A8807"/>
    <w:rsid w:val="33DB1D7E"/>
    <w:rsid w:val="3562ED37"/>
    <w:rsid w:val="3562ED37"/>
    <w:rsid w:val="36169B81"/>
    <w:rsid w:val="36D15C5D"/>
    <w:rsid w:val="37CC894B"/>
    <w:rsid w:val="386D05CC"/>
    <w:rsid w:val="387A355E"/>
    <w:rsid w:val="387A355E"/>
    <w:rsid w:val="38CF02AF"/>
    <w:rsid w:val="39760372"/>
    <w:rsid w:val="39911AEE"/>
    <w:rsid w:val="3A18FA01"/>
    <w:rsid w:val="3AD50D73"/>
    <w:rsid w:val="3B134D24"/>
    <w:rsid w:val="3B61CCC9"/>
    <w:rsid w:val="3B988307"/>
    <w:rsid w:val="3C232D7D"/>
    <w:rsid w:val="3D2BEA8E"/>
    <w:rsid w:val="3E540C6B"/>
    <w:rsid w:val="3EBF6E4C"/>
    <w:rsid w:val="3EEB9F8C"/>
    <w:rsid w:val="3FA0A40A"/>
    <w:rsid w:val="417C2A6F"/>
    <w:rsid w:val="42AE1F36"/>
    <w:rsid w:val="42C66591"/>
    <w:rsid w:val="42D06F27"/>
    <w:rsid w:val="4315ABA6"/>
    <w:rsid w:val="436D0863"/>
    <w:rsid w:val="438E286C"/>
    <w:rsid w:val="43CAD9BA"/>
    <w:rsid w:val="43CAD9BA"/>
    <w:rsid w:val="451C4151"/>
    <w:rsid w:val="45B5F760"/>
    <w:rsid w:val="4633395C"/>
    <w:rsid w:val="4779D4CE"/>
    <w:rsid w:val="4790BC7D"/>
    <w:rsid w:val="48E48656"/>
    <w:rsid w:val="48E48656"/>
    <w:rsid w:val="49753E68"/>
    <w:rsid w:val="4AC76B80"/>
    <w:rsid w:val="4BE674D9"/>
    <w:rsid w:val="4BE674D9"/>
    <w:rsid w:val="4D597E59"/>
    <w:rsid w:val="4D597E59"/>
    <w:rsid w:val="4D6C852E"/>
    <w:rsid w:val="4DBA0D4A"/>
    <w:rsid w:val="4F45A472"/>
    <w:rsid w:val="4F90EE50"/>
    <w:rsid w:val="4FB60E45"/>
    <w:rsid w:val="4FE3266B"/>
    <w:rsid w:val="4FF02141"/>
    <w:rsid w:val="500A4462"/>
    <w:rsid w:val="50185F2D"/>
    <w:rsid w:val="512EB851"/>
    <w:rsid w:val="512EB851"/>
    <w:rsid w:val="5284304B"/>
    <w:rsid w:val="5284304B"/>
    <w:rsid w:val="52E2CDEE"/>
    <w:rsid w:val="5499DA3C"/>
    <w:rsid w:val="550505AA"/>
    <w:rsid w:val="55BD5B28"/>
    <w:rsid w:val="574CB7D5"/>
    <w:rsid w:val="575C4E2C"/>
    <w:rsid w:val="578D1D2B"/>
    <w:rsid w:val="57BC927B"/>
    <w:rsid w:val="5843B032"/>
    <w:rsid w:val="597ADFA3"/>
    <w:rsid w:val="5A26459C"/>
    <w:rsid w:val="5AA2CAA8"/>
    <w:rsid w:val="5C670F95"/>
    <w:rsid w:val="5C90C697"/>
    <w:rsid w:val="5D5526B0"/>
    <w:rsid w:val="5DF961D9"/>
    <w:rsid w:val="5E0FF754"/>
    <w:rsid w:val="5E358A2E"/>
    <w:rsid w:val="5E358A2E"/>
    <w:rsid w:val="5FA6C740"/>
    <w:rsid w:val="5FBD78DE"/>
    <w:rsid w:val="607457AD"/>
    <w:rsid w:val="63965FD5"/>
    <w:rsid w:val="64961BBF"/>
    <w:rsid w:val="64C05003"/>
    <w:rsid w:val="659D4020"/>
    <w:rsid w:val="6651A63A"/>
    <w:rsid w:val="66CEB083"/>
    <w:rsid w:val="68E272D5"/>
    <w:rsid w:val="6A537F5D"/>
    <w:rsid w:val="6A7D2443"/>
    <w:rsid w:val="6A8F55E2"/>
    <w:rsid w:val="6AFCDA2E"/>
    <w:rsid w:val="6BF6CCE1"/>
    <w:rsid w:val="6BF6CCE1"/>
    <w:rsid w:val="6BF84325"/>
    <w:rsid w:val="6CC9A3F6"/>
    <w:rsid w:val="6CFED646"/>
    <w:rsid w:val="6F02DC91"/>
    <w:rsid w:val="6F8F2BB6"/>
    <w:rsid w:val="704555D1"/>
    <w:rsid w:val="7127365E"/>
    <w:rsid w:val="716DA9CB"/>
    <w:rsid w:val="718BBCEF"/>
    <w:rsid w:val="71C76468"/>
    <w:rsid w:val="72837AAB"/>
    <w:rsid w:val="742C5CAD"/>
    <w:rsid w:val="75E48BE3"/>
    <w:rsid w:val="772130EC"/>
    <w:rsid w:val="773B355B"/>
    <w:rsid w:val="778819CE"/>
    <w:rsid w:val="77AC058B"/>
    <w:rsid w:val="783C0B71"/>
    <w:rsid w:val="792F80D6"/>
    <w:rsid w:val="792F80D6"/>
    <w:rsid w:val="796FC30D"/>
    <w:rsid w:val="7A373BCD"/>
    <w:rsid w:val="7A70890E"/>
    <w:rsid w:val="7A718EA9"/>
    <w:rsid w:val="7A7C39B5"/>
    <w:rsid w:val="7B1BB77D"/>
    <w:rsid w:val="7BA1262B"/>
    <w:rsid w:val="7C11538B"/>
    <w:rsid w:val="7C6901A1"/>
    <w:rsid w:val="7D653987"/>
    <w:rsid w:val="7D653987"/>
    <w:rsid w:val="7D88BD39"/>
    <w:rsid w:val="7E96F76F"/>
    <w:rsid w:val="7E9D5A60"/>
    <w:rsid w:val="7FA0FAB9"/>
    <w:rsid w:val="7FD9A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EC2675E-FBC1-4B89-912F-091D040F8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uiPriority w:val="10"/>
    <w:name w:val="Title Char"/>
    <w:basedOn w:val="DefaultParagraphFont"/>
    <w:link w:val="Title"/>
    <w:rsid w:val="4633395C"/>
    <w:rPr>
      <w:rFonts w:ascii="Calibri" w:hAnsi="Calibri" w:eastAsia="ＭＳ ゴシック" w:cs="" w:asciiTheme="majorAscii" w:hAnsiTheme="majorAscii" w:eastAsiaTheme="majorEastAsia" w:cstheme="majorBidi"/>
      <w:b w:val="1"/>
      <w:bCs w:val="1"/>
      <w:noProof w:val="0"/>
      <w:color w:val="auto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4633395C"/>
    <w:rPr>
      <w:color w:val="0000FF"/>
      <w:u w:val="single"/>
    </w:rPr>
  </w:style>
  <w:style w:type="paragraph" w:styleId="IDK" w:customStyle="true">
    <w:uiPriority w:val="1"/>
    <w:name w:val="IDK"/>
    <w:basedOn w:val="Normal"/>
    <w:link w:val="IDKChar"/>
    <w:qFormat/>
    <w:rsid w:val="4633395C"/>
    <w:rPr>
      <w:rFonts w:ascii="Times New Roman" w:hAnsi="Times New Roman" w:eastAsia="Times New Roman" w:cs="Times New Roman"/>
      <w:sz w:val="22"/>
      <w:szCs w:val="22"/>
    </w:rPr>
    <w:pPr>
      <w:spacing w:after="0" w:line="240" w:lineRule="auto"/>
      <w:jc w:val="left"/>
    </w:pPr>
  </w:style>
  <w:style w:type="character" w:styleId="IDKChar" w:customStyle="true">
    <w:name w:val="IDK Char"/>
    <w:basedOn w:val="DefaultParagraphFont"/>
    <w:link w:val="IDK"/>
    <w:rsid w:val="4633395C"/>
    <w:rPr>
      <w:rFonts w:ascii="Times New Roman" w:hAnsi="Times New Roman" w:eastAsia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49687e9f81d34fb9" /><Relationship Type="http://schemas.openxmlformats.org/officeDocument/2006/relationships/footer" Target="footer.xml" Id="R1ac952f187f441bf" /><Relationship Type="http://schemas.openxmlformats.org/officeDocument/2006/relationships/hyperlink" Target="mailto:Siddhesh.Amrale@gmail.com" TargetMode="External" Id="R9ec06c547cbc496d" /><Relationship Type="http://schemas.openxmlformats.org/officeDocument/2006/relationships/hyperlink" Target="https://learn.microsoft.com/en-us/users/siddheshamrale-4796/credentials/deef9dcc1ae30bef" TargetMode="External" Id="R1bda542354794420" /><Relationship Type="http://schemas.openxmlformats.org/officeDocument/2006/relationships/hyperlink" Target="https://www.linkedin.com/in/siddheshnitinamrale/" TargetMode="External" Id="R8f878e5116084527" /><Relationship Type="http://schemas.openxmlformats.org/officeDocument/2006/relationships/hyperlink" Target="https://github.com/SiddheshAmrale" TargetMode="External" Id="R54fa655490a84aa6" /><Relationship Type="http://schemas.openxmlformats.org/officeDocument/2006/relationships/hyperlink" Target="https://gentle-river-08010bc0f.1.azurestaticapps.net/" TargetMode="External" Id="R65f503810c6248a1" /><Relationship Type="http://schemas.openxmlformats.org/officeDocument/2006/relationships/hyperlink" Target="https://learn.microsoft.com/api/credentials/share/en-us/SiddheshAmrale-4796/EDA4C40E9F0219A6?sharingId=35158B22038BBCBE" TargetMode="External" Id="R706244bb7cc54832" /><Relationship Type="http://schemas.openxmlformats.org/officeDocument/2006/relationships/hyperlink" Target="https://www.credly.com/earner/earned/badge/c0c52dda-1f32-49a4-9bf9-4bc5010e3bda" TargetMode="External" Id="R765f6869a10d42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Siddhesh Amrale</lastModifiedBy>
  <revision>7</revision>
  <dcterms:created xsi:type="dcterms:W3CDTF">2013-12-23T23:15:00.0000000Z</dcterms:created>
  <dcterms:modified xsi:type="dcterms:W3CDTF">2025-09-01T18:36:58.9738369Z</dcterms:modified>
  <category/>
</coreProperties>
</file>